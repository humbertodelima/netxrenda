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Renda Extra no Celular – O Guia Definitivo pra Iniciantes</w:t>
      </w:r>
    </w:p>
    <w:p>
      <w:pPr>
        <w:pStyle w:val="Heading2"/>
      </w:pPr>
      <w:r>
        <w:t>📱 Introdução</w:t>
      </w:r>
    </w:p>
    <w:p>
      <w:r>
        <w:t>Seja bem-vindo ao seu guia prático para gerar renda extra usando apenas seu celular. Aqui você vai aprender estratégias simples e eficazes para ganhar dinheiro online sem precisar investir nada no início.</w:t>
      </w:r>
    </w:p>
    <w:p>
      <w:pPr>
        <w:pStyle w:val="Heading2"/>
      </w:pPr>
      <w:r>
        <w:t>🚀 1. O que é renda extra e por que começar agora</w:t>
      </w:r>
    </w:p>
    <w:p>
      <w:r>
        <w:t>Renda extra é qualquer valor que você ganha além do seu salário ou fonte principal de dinheiro. Com o celular e internet, qualquer pessoa pode começar a faturar com coisas simples e automáticas.</w:t>
      </w:r>
    </w:p>
    <w:p>
      <w:pPr>
        <w:pStyle w:val="Heading2"/>
      </w:pPr>
      <w:r>
        <w:t>💡 2. Aplicativos que pagam por tarefas simples</w:t>
      </w:r>
    </w:p>
    <w:p>
      <w:r>
        <w:t>- Kwai e TikTok: pagam por indicar pessoas e assistir vídeos.</w:t>
        <w:br/>
        <w:t>- ClipClaps: paga por assistir vídeos e interagir.</w:t>
        <w:br/>
        <w:t>- Cashzine: paga para ler notícias.</w:t>
        <w:br/>
        <w:t>- TikTok Lite: ideal para iniciantes.</w:t>
        <w:br/>
        <w:t>Dica: crie uma rotina e compartilhe seus links nos grupos do WhatsApp para aumentar seus ganhos.</w:t>
      </w:r>
    </w:p>
    <w:p>
      <w:pPr>
        <w:pStyle w:val="Heading2"/>
      </w:pPr>
      <w:r>
        <w:t>🛒 3. Vendas como Afiliado (sem estoque, sem aparecer)</w:t>
      </w:r>
    </w:p>
    <w:p>
      <w:r>
        <w:t>Você pode vender produtos digitais de outras pessoas e receber comissões de até 80%. Plataformas como Hotmart, Eduzz e Cakto oferecem isso. Basta se cadastrar, copiar o link do produto e divulgar.</w:t>
      </w:r>
    </w:p>
    <w:p>
      <w:pPr>
        <w:pStyle w:val="Heading2"/>
      </w:pPr>
      <w:r>
        <w:t>📲 4. Como vender pelo WhatsApp e Instagram</w:t>
      </w:r>
    </w:p>
    <w:p>
      <w:r>
        <w:t>- Poste stories com frases de impacto</w:t>
        <w:br/>
        <w:t>- Use status com prints de vendas</w:t>
        <w:br/>
        <w:t>- Envie mensagens automáticas em grupos com link direto</w:t>
        <w:br/>
        <w:t>- Exemplo de mensagem: “🚨 Novo guia gratuito revela como ganhar dinheiro com o celular. Acesse agora: [seu link]”</w:t>
      </w:r>
    </w:p>
    <w:p>
      <w:pPr>
        <w:pStyle w:val="Heading2"/>
      </w:pPr>
      <w:r>
        <w:t>📈 5. Como escalar suas vendas</w:t>
      </w:r>
    </w:p>
    <w:p>
      <w:r>
        <w:t>- Crie grupos no Telegram e poste conteúdo de valor</w:t>
        <w:br/>
        <w:t>- Use bots gratuitos para automação</w:t>
        <w:br/>
        <w:t>- Divulgue em páginas e grupos de renda extra no Facebook</w:t>
        <w:br/>
        <w:t>- Use uma bio atrativa com link direto para seu produto</w:t>
      </w:r>
    </w:p>
    <w:p>
      <w:pPr>
        <w:pStyle w:val="Heading2"/>
      </w:pPr>
      <w:r>
        <w:t>🏁 Conclusão</w:t>
      </w:r>
    </w:p>
    <w:p>
      <w:r>
        <w:t>Agora que você sabe como funciona, é só aplicar. O segredo é constância: quanto mais você divulgar, mais vai vender. Esse é só o começo do seu projeto digital. Nos vemos no topo!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