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Emagreça de Verdade – O Guia Definitivo pra Secar com Saúde</w:t>
      </w:r>
    </w:p>
    <w:p>
      <w:r>
        <w:t>Autor: NetxShape</w:t>
      </w:r>
    </w:p>
    <w:p>
      <w:pPr>
        <w:pStyle w:val="Heading1"/>
      </w:pPr>
      <w:r>
        <w:t>Introdução</w:t>
      </w:r>
    </w:p>
    <w:p>
      <w:r>
        <w:t>Seja bem-vindo ao guia definitivo para transformar seu corpo e sua mente. Você está prestes a descobrir as estratégias mais eficazes para emagrecer de forma saudável, sem precisar de remédios, procedimentos caros ou dietas impossíveis de manter. O objetivo deste e-book é ajudar pessoas reais, com rotinas comuns, a alcançar resultados verdadeiros com métodos acessíveis e comprovados.</w:t>
      </w:r>
    </w:p>
    <w:p>
      <w:pPr>
        <w:pStyle w:val="Heading1"/>
      </w:pPr>
      <w:r>
        <w:t>1. Entendendo o Emagrecimento</w:t>
      </w:r>
    </w:p>
    <w:p>
      <w:r>
        <w:t>Emagrecer não significa apenas perder peso na balança. É eliminar gordura corporal de maneira sustentável. O princípio básico é o chamado déficit calórico: você precisa gastar mais calorias do que consome. Isso pode ser feito através da alimentação balanceada, aumento da atividade física ou ambos.</w:t>
        <w:br/>
        <w:br/>
        <w:t>Dietas da moda geralmente trazem resultados rápidos, mas não duradouros. Elas são difíceis de manter e muitas vezes causam efeito rebote, onde a pessoa volta a engordar tudo – ou até mais – depois que para.</w:t>
        <w:br/>
        <w:br/>
        <w:t>Já o metabolismo é o conjunto de processos que seu corpo realiza para manter-se vivo e ativo. Algumas pessoas têm o metabolismo mais acelerado, mas isso pode ser influenciado por fatores como sono, alimentação e exercícios físicos. A boa notícia é que existem maneiras naturais de acelerá-lo, como treinos intensos, consumo de proteínas e boas noites de sono.</w:t>
      </w:r>
    </w:p>
    <w:p>
      <w:pPr>
        <w:pStyle w:val="Heading1"/>
      </w:pPr>
      <w:r>
        <w:t>2. Nutrição Inteligente</w:t>
      </w:r>
    </w:p>
    <w:p>
      <w:r>
        <w:t>Você não precisa passar fome para emagrecer. Precisa comer de forma inteligente.</w:t>
        <w:br/>
        <w:br/>
        <w:t>Alimentos se dividem em três macronutrientes principais:</w:t>
        <w:br/>
        <w:t>- Proteínas: carnes magras, ovos, iogurte, whey protein. Ajudam na saciedade e na construção muscular.</w:t>
        <w:br/>
        <w:t>- Carboidratos: arroz, batata, pão, frutas. Devem ser consumidos com moderação e preferencialmente na versão integral.</w:t>
        <w:br/>
        <w:t>- Gorduras boas: azeite, abacate, oleaginosas. Essenciais para a produção hormonal e saúde geral.</w:t>
        <w:br/>
        <w:br/>
        <w:t>Monte um prato equilibrado com salada, uma fonte de proteína, um carboidrato e uma gordura boa. Use o método do prato: metade do prato com vegetais, um quarto com proteína e um quarto com carboidrato. Evite os industrializados "fit" – a maioria contém muito açúcar escondido.</w:t>
      </w:r>
    </w:p>
    <w:p>
      <w:pPr>
        <w:pStyle w:val="Heading1"/>
      </w:pPr>
      <w:r>
        <w:t>3. Receitas Leves e Funcionais</w:t>
      </w:r>
    </w:p>
    <w:p>
      <w:r>
        <w:t>A alimentação saudável não precisa ser sem graça. Aqui estão algumas receitas simples, práticas e funcionais para incluir no seu dia a dia:</w:t>
        <w:br/>
        <w:br/>
        <w:t>- Omelete Proteica com Aveia:</w:t>
        <w:br/>
        <w:t>Ingredientes: 2 ovos, 2 colheres de aveia, sal e temperos naturais a gosto.</w:t>
        <w:br/>
        <w:t>Modo de preparo: Misture tudo e leve à frigideira antiaderente. Pronto em 5 minutos.</w:t>
        <w:br/>
        <w:br/>
        <w:t>- Panqueca de Banana com Whey:</w:t>
        <w:br/>
        <w:t>Ingredientes: 1 banana amassada, 1 ovo, 1 colher de whey protein.</w:t>
        <w:br/>
        <w:t>Modo de preparo: Misture tudo e frite em fogo baixo até dourar dos dois lados.</w:t>
        <w:br/>
        <w:br/>
        <w:t>- Frango Grelhado com Batata Doce e Salada:</w:t>
        <w:br/>
        <w:t>Um clássico da dieta. Cozinhe a batata doce, grelhe o frango e adicione folhas verdes com azeite.</w:t>
        <w:br/>
        <w:br/>
        <w:t>- Sopa Detox:</w:t>
        <w:br/>
        <w:t>Use cenoura, chuchu, abobrinha, alho, cebola e temperos naturais. Cozinhe tudo e bata no liquidificador.</w:t>
        <w:br/>
        <w:br/>
        <w:t>- Snack de Couve:</w:t>
        <w:br/>
        <w:t>Asse folhas de couve com um fio de azeite e sal até ficarem crocantes.</w:t>
        <w:br/>
        <w:br/>
        <w:t>- Iogurte com Chia:</w:t>
        <w:br/>
        <w:t>Iogurte natural + 1 colher de chia + frutas. Simples, leve e funcional.</w:t>
      </w:r>
    </w:p>
    <w:p>
      <w:pPr>
        <w:pStyle w:val="Heading1"/>
      </w:pPr>
      <w:r>
        <w:t>4. Treinos Que Derretem Gordura</w:t>
      </w:r>
    </w:p>
    <w:p>
      <w:r>
        <w:t>Você não precisa de academia ou equipamentos caros para começar a treinar. O segredo é intensidade e consistência.</w:t>
        <w:br/>
        <w:br/>
        <w:t>- O que é HIIT:</w:t>
        <w:br/>
        <w:t>Treinamento Intervalado de Alta Intensidade (HIIT) é uma forma de exercício que intercala períodos curtos de esforço máximo com pausas.</w:t>
        <w:br/>
        <w:t>Exemplo: 30 segundos de polichinelos intensos + 30 segundos de descanso. Repetir por 15 a 20 minutos.</w:t>
        <w:br/>
        <w:br/>
        <w:t>- Treino em casa sem equipamento:</w:t>
        <w:br/>
        <w:t>1. Polichinelos (30s)</w:t>
        <w:br/>
        <w:t>2. Agachamentos (30s)</w:t>
        <w:br/>
        <w:t>3. Flexões no chão ou parede (30s)</w:t>
        <w:br/>
        <w:t>4. Abdominais (30s)</w:t>
        <w:br/>
        <w:t>5. Corrida parada ou montanha (30s)</w:t>
        <w:br/>
        <w:t>Repita o ciclo 3x.</w:t>
        <w:br/>
        <w:br/>
        <w:t>- Treino de 7 minutos:</w:t>
        <w:br/>
        <w:t>Ideal pra quem tem pouco tempo. Basta seguir os mesmos exercícios acima em circuito acelerado.</w:t>
        <w:br/>
        <w:br/>
        <w:t>- Dicas pra manter a rotina:</w:t>
        <w:br/>
        <w:t>• Faça sempre no mesmo horário</w:t>
        <w:br/>
        <w:t>• Marque na agenda</w:t>
        <w:br/>
        <w:t>• Use apps de treino gratuito como Nike Training ou BTFIT</w:t>
      </w:r>
    </w:p>
    <w:p>
      <w:pPr>
        <w:pStyle w:val="Heading1"/>
      </w:pPr>
      <w:r>
        <w:t>5. Rotina e Mentalidade</w:t>
      </w:r>
    </w:p>
    <w:p>
      <w:r>
        <w:t>Mente forte, corpo em forma. O maior desafio está em manter o foco. Aqui estão estratégias que funcionam:</w:t>
        <w:br/>
        <w:br/>
        <w:t>- Encontre seu motivo:</w:t>
        <w:br/>
        <w:t>Escreva por que você quer emagrecer. Coloque em um local visível.</w:t>
        <w:br/>
        <w:br/>
        <w:t>- Vencendo a ansiedade e compulsão:</w:t>
        <w:br/>
        <w:t>Beba mais água, respire fundo antes de comer, evite comer com distrações como celular ou TV.</w:t>
        <w:br/>
        <w:br/>
        <w:t>- Meça o progresso corretamente:</w:t>
        <w:br/>
        <w:t>A balança nem sempre mostra tudo. Tire fotos, anote medidas e perceba a melhora na disposição.</w:t>
        <w:br/>
        <w:br/>
        <w:t>- Mantenha a motivação:</w:t>
        <w:br/>
        <w:t>Use frases de incentivo, acompanhe pessoas que te inspiram, compartilhe sua jornada com alguém.</w:t>
      </w:r>
    </w:p>
    <w:p>
      <w:pPr>
        <w:pStyle w:val="Heading1"/>
      </w:pPr>
      <w:r>
        <w:t>Bônus</w:t>
      </w:r>
    </w:p>
    <w:p>
      <w:r>
        <w:t>- Plano de 7 dias pra recomeçar:</w:t>
        <w:br/>
        <w:t>Dia 1: Caminhada + café leve + almoço com frango + jantar leve</w:t>
        <w:br/>
        <w:t>Dia 2: Treino HIIT + hidratação + ovo no café + sopa detox</w:t>
        <w:br/>
        <w:t>Dia 3: Meditação + receitas leves + caminhada</w:t>
        <w:br/>
        <w:t>...</w:t>
        <w:br/>
        <w:br/>
        <w:t>- Tabela de alimentos aliados:</w:t>
        <w:br/>
        <w:t>• Frango, ovos, brócolis, espinafre, maçã, aveia, chia, gengibre, canela.</w:t>
        <w:br/>
        <w:br/>
        <w:t>- Aplicativos úteis:</w:t>
        <w:br/>
        <w:t>• MyFitnessPal (contar calorias)</w:t>
        <w:br/>
        <w:t>• Water Reminder (beber água)</w:t>
        <w:br/>
        <w:t>• Nike Training (treinos em casa)</w:t>
        <w:br/>
        <w:br/>
        <w:t>- Link para grupo bônus (opcional):</w:t>
        <w:br/>
        <w:t>Use esse espaço para colocar um grupo no Telegram ou WhatsApp com outros leitores, dicas e promoções futuras.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